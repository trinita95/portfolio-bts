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Cahier des Charges – Refonte Graphique</w:t>
      </w:r>
    </w:p>
    <w:p>
      <w:pPr>
        <w:pStyle w:val="Heading2"/>
      </w:pPr>
      <w:r>
        <w:t>Contexte et Objectif du Projet</w:t>
      </w:r>
    </w:p>
    <w:p>
      <w:r>
        <w:t>Le projet consiste à proposer une nouvelle interface visuelle pour moderniser une application Django existante. L’objectif est de renforcer la lisibilité, améliorer l’ergonomie, et apporter une cohérence visuelle sur toutes les pages. Ma mission est de concevoir une nouvelle charte graphique et de proposer des gabarits HTML/CSS refaits.</w:t>
      </w:r>
    </w:p>
    <w:p>
      <w:pPr>
        <w:pStyle w:val="Heading2"/>
      </w:pPr>
      <w:r>
        <w:t>Contraintes et Enjeux</w:t>
      </w:r>
    </w:p>
    <w:p>
      <w:r>
        <w:t>- Ne pas modifier le fonctionnement de l’app (seulement l’apparence).</w:t>
        <w:br/>
        <w:t>- Garder la structure Django (blocs, variables, formulaires).</w:t>
        <w:br/>
        <w:t>- Assurer l’accessibilité et le responsive design.</w:t>
      </w:r>
    </w:p>
    <w:p>
      <w:pPr>
        <w:pStyle w:val="Heading2"/>
      </w:pPr>
      <w:r>
        <w:t>Travail demandé</w:t>
      </w:r>
    </w:p>
    <w:p>
      <w:r>
        <w:t>- Création d’une charte graphique (couleurs, typo, composants).</w:t>
        <w:br/>
        <w:t>- Refonte de la page de connexion.</w:t>
        <w:br/>
        <w:t>- Refonte d’une page type 'liste d’éléments'.</w:t>
        <w:br/>
        <w:t>- Refonte de l’en-tête et du menu principal.</w:t>
      </w:r>
    </w:p>
    <w:p>
      <w:pPr>
        <w:pStyle w:val="Heading2"/>
      </w:pPr>
      <w:r>
        <w:t>Livrables</w:t>
      </w:r>
    </w:p>
    <w:p>
      <w:r>
        <w:t>- Dossier contenant : fichiers HTML, CSS, exemples JS.</w:t>
        <w:br/>
        <w:t>- Présentation de la charte graphique et justification des choix.</w:t>
        <w:br/>
        <w:t>- Documentation courte du code produit.</w:t>
      </w:r>
    </w:p>
    <w:p>
      <w:pPr>
        <w:pStyle w:val="Heading2"/>
      </w:pPr>
      <w:r>
        <w:t>Outils utilisés</w:t>
      </w:r>
    </w:p>
    <w:p>
      <w:r>
        <w:t>Figma, Tailwind CSS ou Bootstrap, Visual Studio Code, GitHub, Trello.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